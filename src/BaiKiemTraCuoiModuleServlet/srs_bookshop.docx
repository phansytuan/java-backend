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EBEEB" w14:textId="2B7AB423" w:rsidR="004F1722" w:rsidRDefault="00000000">
      <w:pPr>
        <w:pStyle w:val="Heading1"/>
        <w:keepNext w:val="0"/>
        <w:keepLines w:val="0"/>
        <w:spacing w:after="120"/>
        <w:rPr>
          <w:rFonts w:ascii="Cambria" w:eastAsia="Cambria" w:hAnsi="Cambria" w:cs="Cambria"/>
          <w:color w:val="000000"/>
          <w:sz w:val="46"/>
          <w:szCs w:val="46"/>
        </w:rPr>
      </w:pPr>
      <w:bookmarkStart w:id="0" w:name="_heading=h.7pcy2m7asgzu" w:colFirst="0" w:colLast="0"/>
      <w:bookmarkEnd w:id="0"/>
      <w:r>
        <w:rPr>
          <w:rFonts w:ascii="Cambria" w:eastAsia="Cambria" w:hAnsi="Cambria" w:cs="Cambria"/>
          <w:color w:val="000000"/>
          <w:sz w:val="46"/>
          <w:szCs w:val="46"/>
        </w:rPr>
        <w:t>TÀI LIỆU SRS</w:t>
      </w:r>
      <w:r w:rsidR="00F50C8C">
        <w:rPr>
          <w:rFonts w:ascii="Cambria" w:eastAsia="Cambria" w:hAnsi="Cambria" w:cs="Cambria"/>
          <w:color w:val="000000"/>
          <w:sz w:val="46"/>
          <w:szCs w:val="46"/>
        </w:rPr>
        <w:t>,</w:t>
      </w:r>
      <w:r>
        <w:rPr>
          <w:rFonts w:ascii="Cambria" w:eastAsia="Cambria" w:hAnsi="Cambria" w:cs="Cambria"/>
          <w:color w:val="000000"/>
          <w:sz w:val="46"/>
          <w:szCs w:val="46"/>
        </w:rPr>
        <w:t xml:space="preserve"> </w:t>
      </w:r>
      <w:r w:rsidR="00F50C8C">
        <w:rPr>
          <w:rFonts w:ascii="Cambria" w:eastAsia="Cambria" w:hAnsi="Cambria" w:cs="Cambria"/>
          <w:color w:val="000000"/>
          <w:sz w:val="46"/>
          <w:szCs w:val="46"/>
        </w:rPr>
        <w:t>Bài tập servlet:</w:t>
      </w:r>
    </w:p>
    <w:p w14:paraId="633F0A8C" w14:textId="77777777" w:rsidR="004F1722" w:rsidRDefault="00000000">
      <w:pPr>
        <w:pStyle w:val="Heading2"/>
        <w:keepNext w:val="0"/>
        <w:keepLines w:val="0"/>
        <w:spacing w:before="360" w:after="80"/>
        <w:rPr>
          <w:rFonts w:ascii="Cambria" w:eastAsia="Cambria" w:hAnsi="Cambria" w:cs="Cambria"/>
          <w:color w:val="000000"/>
          <w:sz w:val="34"/>
          <w:szCs w:val="34"/>
        </w:rPr>
      </w:pPr>
      <w:bookmarkStart w:id="1" w:name="_heading=h.su1nt8tis67l" w:colFirst="0" w:colLast="0"/>
      <w:bookmarkEnd w:id="1"/>
      <w:r>
        <w:rPr>
          <w:rFonts w:ascii="Cambria" w:eastAsia="Cambria" w:hAnsi="Cambria" w:cs="Cambria"/>
          <w:color w:val="000000"/>
          <w:sz w:val="34"/>
          <w:szCs w:val="34"/>
        </w:rPr>
        <w:t>1. Giới thiệu</w:t>
      </w:r>
    </w:p>
    <w:p w14:paraId="04847A26" w14:textId="77777777" w:rsidR="004F1722" w:rsidRDefault="00000000">
      <w:pPr>
        <w:pStyle w:val="Heading3"/>
        <w:keepNext w:val="0"/>
        <w:keepLines w:val="0"/>
        <w:spacing w:before="280" w:after="80"/>
        <w:rPr>
          <w:rFonts w:ascii="Cambria" w:eastAsia="Cambria" w:hAnsi="Cambria" w:cs="Cambria"/>
          <w:color w:val="000000"/>
          <w:sz w:val="26"/>
          <w:szCs w:val="26"/>
        </w:rPr>
      </w:pPr>
      <w:bookmarkStart w:id="2" w:name="_heading=h.82pgkhmcy8ep" w:colFirst="0" w:colLast="0"/>
      <w:bookmarkEnd w:id="2"/>
      <w:r>
        <w:rPr>
          <w:rFonts w:ascii="Cambria" w:eastAsia="Cambria" w:hAnsi="Cambria" w:cs="Cambria"/>
          <w:color w:val="000000"/>
          <w:sz w:val="26"/>
          <w:szCs w:val="26"/>
        </w:rPr>
        <w:t>1.1 Mục đích</w:t>
      </w:r>
    </w:p>
    <w:p w14:paraId="694EBCBF" w14:textId="77777777" w:rsidR="004F1722" w:rsidRDefault="00000000">
      <w:pPr>
        <w:spacing w:before="240" w:after="240"/>
      </w:pPr>
      <w:r>
        <w:t>Tài liệu này mô tả các yêu cầu về chức năng, giao diện, và các yêu cầu phi chức năng cho hệ thống shop bán sách. Hệ thống bao gồm nhiều vai trò người dùng (Customer, User, Admin) với các quyền hạn khác nhau.</w:t>
      </w:r>
    </w:p>
    <w:p w14:paraId="0CABED64" w14:textId="77777777" w:rsidR="004F1722" w:rsidRDefault="00000000">
      <w:pPr>
        <w:pStyle w:val="Heading3"/>
        <w:keepNext w:val="0"/>
        <w:keepLines w:val="0"/>
        <w:spacing w:before="280" w:after="80"/>
        <w:rPr>
          <w:rFonts w:ascii="Cambria" w:eastAsia="Cambria" w:hAnsi="Cambria" w:cs="Cambria"/>
          <w:color w:val="000000"/>
          <w:sz w:val="26"/>
          <w:szCs w:val="26"/>
        </w:rPr>
      </w:pPr>
      <w:bookmarkStart w:id="3" w:name="_heading=h.zi86lgm8qxly" w:colFirst="0" w:colLast="0"/>
      <w:bookmarkEnd w:id="3"/>
      <w:r>
        <w:rPr>
          <w:rFonts w:ascii="Cambria" w:eastAsia="Cambria" w:hAnsi="Cambria" w:cs="Cambria"/>
          <w:color w:val="000000"/>
          <w:sz w:val="26"/>
          <w:szCs w:val="26"/>
        </w:rPr>
        <w:t>1.2 Phạm vi</w:t>
      </w:r>
    </w:p>
    <w:p w14:paraId="3ABECE6D" w14:textId="77777777" w:rsidR="004F1722" w:rsidRDefault="00000000">
      <w:pPr>
        <w:spacing w:before="240" w:after="240"/>
      </w:pPr>
      <w:r>
        <w:t>Hệ thống bao gồm các chức năng:</w:t>
      </w:r>
    </w:p>
    <w:p w14:paraId="4501EECF" w14:textId="77777777" w:rsidR="004F1722" w:rsidRDefault="00000000">
      <w:pPr>
        <w:numPr>
          <w:ilvl w:val="0"/>
          <w:numId w:val="3"/>
        </w:numPr>
        <w:spacing w:before="240" w:after="0"/>
      </w:pPr>
      <w:r>
        <w:t>Quản lý sách (thêm, sửa, xóa, hiển thị danh sách sách)</w:t>
      </w:r>
    </w:p>
    <w:p w14:paraId="7633526A" w14:textId="77777777" w:rsidR="004F1722" w:rsidRDefault="00000000">
      <w:pPr>
        <w:numPr>
          <w:ilvl w:val="0"/>
          <w:numId w:val="3"/>
        </w:numPr>
        <w:spacing w:after="0"/>
      </w:pPr>
      <w:r>
        <w:t>Quản lý người dùng</w:t>
      </w:r>
    </w:p>
    <w:p w14:paraId="29ED96D5" w14:textId="77777777" w:rsidR="004F1722" w:rsidRDefault="00000000">
      <w:pPr>
        <w:numPr>
          <w:ilvl w:val="0"/>
          <w:numId w:val="3"/>
        </w:numPr>
        <w:spacing w:after="240"/>
      </w:pPr>
      <w:r>
        <w:t>Bán sách, mua sách</w:t>
      </w:r>
    </w:p>
    <w:p w14:paraId="1AC039A1" w14:textId="77777777" w:rsidR="004F1722" w:rsidRDefault="00000000">
      <w:pPr>
        <w:spacing w:before="240" w:after="240"/>
      </w:pPr>
      <w:r>
        <w:t>Sơ đồ Usercase</w:t>
      </w:r>
    </w:p>
    <w:p w14:paraId="5B6F9D91" w14:textId="77777777" w:rsidR="004F1722" w:rsidRDefault="00000000">
      <w:pPr>
        <w:spacing w:before="240" w:after="240"/>
      </w:pPr>
      <w:r>
        <w:rPr>
          <w:noProof/>
        </w:rPr>
        <w:drawing>
          <wp:inline distT="114300" distB="114300" distL="114300" distR="114300" wp14:anchorId="1C334FE2" wp14:editId="778C55A8">
            <wp:extent cx="3424238" cy="30861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424238" cy="3086100"/>
                    </a:xfrm>
                    <a:prstGeom prst="rect">
                      <a:avLst/>
                    </a:prstGeom>
                    <a:ln/>
                  </pic:spPr>
                </pic:pic>
              </a:graphicData>
            </a:graphic>
          </wp:inline>
        </w:drawing>
      </w:r>
    </w:p>
    <w:p w14:paraId="63FCB9D6" w14:textId="77777777" w:rsidR="004F1722" w:rsidRDefault="00000000">
      <w:pPr>
        <w:pStyle w:val="Heading2"/>
        <w:keepNext w:val="0"/>
        <w:keepLines w:val="0"/>
        <w:spacing w:before="360" w:after="80"/>
        <w:rPr>
          <w:rFonts w:ascii="Cambria" w:eastAsia="Cambria" w:hAnsi="Cambria" w:cs="Cambria"/>
          <w:color w:val="000000"/>
          <w:sz w:val="34"/>
          <w:szCs w:val="34"/>
        </w:rPr>
      </w:pPr>
      <w:bookmarkStart w:id="4" w:name="_heading=h.aq1on0xsdwy6" w:colFirst="0" w:colLast="0"/>
      <w:bookmarkEnd w:id="4"/>
      <w:r>
        <w:rPr>
          <w:rFonts w:ascii="Cambria" w:eastAsia="Cambria" w:hAnsi="Cambria" w:cs="Cambria"/>
          <w:color w:val="000000"/>
          <w:sz w:val="34"/>
          <w:szCs w:val="34"/>
        </w:rPr>
        <w:t>2. Chức năng hệ thống</w:t>
      </w:r>
    </w:p>
    <w:p w14:paraId="717231BD" w14:textId="77777777" w:rsidR="004F1722" w:rsidRDefault="00000000">
      <w:pPr>
        <w:pStyle w:val="Heading3"/>
        <w:keepNext w:val="0"/>
        <w:keepLines w:val="0"/>
        <w:spacing w:before="280" w:after="80"/>
        <w:rPr>
          <w:rFonts w:ascii="Cambria" w:eastAsia="Cambria" w:hAnsi="Cambria" w:cs="Cambria"/>
          <w:color w:val="000000"/>
          <w:sz w:val="26"/>
          <w:szCs w:val="26"/>
        </w:rPr>
      </w:pPr>
      <w:bookmarkStart w:id="5" w:name="_heading=h.sntw1cxn37o9" w:colFirst="0" w:colLast="0"/>
      <w:bookmarkEnd w:id="5"/>
      <w:r>
        <w:rPr>
          <w:rFonts w:ascii="Cambria" w:eastAsia="Cambria" w:hAnsi="Cambria" w:cs="Cambria"/>
          <w:color w:val="000000"/>
          <w:sz w:val="26"/>
          <w:szCs w:val="26"/>
        </w:rPr>
        <w:lastRenderedPageBreak/>
        <w:t>2.1 Quản lý sách</w:t>
      </w:r>
    </w:p>
    <w:p w14:paraId="44EB082F" w14:textId="77777777" w:rsidR="004F1722" w:rsidRDefault="00000000">
      <w:pPr>
        <w:pStyle w:val="Heading4"/>
        <w:keepNext w:val="0"/>
        <w:keepLines w:val="0"/>
        <w:spacing w:before="240" w:after="40"/>
        <w:rPr>
          <w:rFonts w:ascii="Cambria" w:eastAsia="Cambria" w:hAnsi="Cambria" w:cs="Cambria"/>
          <w:i w:val="0"/>
          <w:color w:val="000000"/>
        </w:rPr>
      </w:pPr>
      <w:bookmarkStart w:id="6" w:name="_heading=h.m2763ndezdy4" w:colFirst="0" w:colLast="0"/>
      <w:bookmarkEnd w:id="6"/>
      <w:r>
        <w:rPr>
          <w:rFonts w:ascii="Cambria" w:eastAsia="Cambria" w:hAnsi="Cambria" w:cs="Cambria"/>
          <w:i w:val="0"/>
          <w:color w:val="000000"/>
        </w:rPr>
        <w:t>Mô tả:</w:t>
      </w:r>
    </w:p>
    <w:p w14:paraId="07A5DBE7" w14:textId="77777777" w:rsidR="004F1722" w:rsidRDefault="00000000">
      <w:pPr>
        <w:numPr>
          <w:ilvl w:val="0"/>
          <w:numId w:val="2"/>
        </w:numPr>
        <w:spacing w:before="240" w:after="0"/>
      </w:pPr>
      <w:r>
        <w:rPr>
          <w:b/>
        </w:rPr>
        <w:t>User</w:t>
      </w:r>
      <w:r>
        <w:t xml:space="preserve"> có thể quản lý sách do chính mình tạo (thêm, sửa, xóa, hiển thị danh sách sách).</w:t>
      </w:r>
    </w:p>
    <w:p w14:paraId="00F1E4D2" w14:textId="77777777" w:rsidR="004F1722" w:rsidRDefault="00000000">
      <w:pPr>
        <w:numPr>
          <w:ilvl w:val="0"/>
          <w:numId w:val="2"/>
        </w:numPr>
        <w:spacing w:after="0"/>
      </w:pPr>
      <w:r>
        <w:rPr>
          <w:b/>
        </w:rPr>
        <w:t>Admin</w:t>
      </w:r>
      <w:r>
        <w:t xml:space="preserve"> có thể quản lý tất cả sách.</w:t>
      </w:r>
    </w:p>
    <w:p w14:paraId="5AE3ECBB" w14:textId="77777777" w:rsidR="004F1722" w:rsidRDefault="00000000">
      <w:pPr>
        <w:numPr>
          <w:ilvl w:val="0"/>
          <w:numId w:val="2"/>
        </w:numPr>
        <w:spacing w:after="240"/>
      </w:pPr>
      <w:r>
        <w:t>Hệ thống lưu trữ thông tin sách và liên kết với danh mục sách.</w:t>
      </w:r>
    </w:p>
    <w:p w14:paraId="74FDB4B9" w14:textId="77777777" w:rsidR="004F1722" w:rsidRDefault="00000000">
      <w:pPr>
        <w:pStyle w:val="Heading4"/>
        <w:keepNext w:val="0"/>
        <w:keepLines w:val="0"/>
        <w:spacing w:before="240" w:after="40"/>
        <w:rPr>
          <w:rFonts w:ascii="Cambria" w:eastAsia="Cambria" w:hAnsi="Cambria" w:cs="Cambria"/>
          <w:i w:val="0"/>
          <w:color w:val="000000"/>
        </w:rPr>
      </w:pPr>
      <w:bookmarkStart w:id="7" w:name="_heading=h.i8ccfjfj2bar" w:colFirst="0" w:colLast="0"/>
      <w:bookmarkEnd w:id="7"/>
      <w:r>
        <w:rPr>
          <w:rFonts w:ascii="Cambria" w:eastAsia="Cambria" w:hAnsi="Cambria" w:cs="Cambria"/>
          <w:i w:val="0"/>
          <w:color w:val="000000"/>
        </w:rPr>
        <w:t>Màn hình quản lý sách:</w:t>
      </w:r>
    </w:p>
    <w:p w14:paraId="440B0D00" w14:textId="77777777" w:rsidR="004F1722" w:rsidRDefault="00000000">
      <w:pPr>
        <w:numPr>
          <w:ilvl w:val="0"/>
          <w:numId w:val="10"/>
        </w:numPr>
        <w:spacing w:before="240" w:after="0"/>
      </w:pPr>
      <w:r>
        <w:rPr>
          <w:b/>
        </w:rPr>
        <w:t>Danh sách sách</w:t>
      </w:r>
    </w:p>
    <w:p w14:paraId="76FE9323" w14:textId="77777777" w:rsidR="004F1722" w:rsidRDefault="00000000">
      <w:pPr>
        <w:numPr>
          <w:ilvl w:val="1"/>
          <w:numId w:val="10"/>
        </w:numPr>
        <w:spacing w:after="0"/>
      </w:pPr>
      <w:r>
        <w:t>Hiển thị các trường: ID sách, tên sách, giá, giảm giá, tác giả, nhà xuất bản, năm xuất bản, số trang, số lượng tồn kho, tổng số lượt mua, mô tả, hình ảnh.</w:t>
      </w:r>
    </w:p>
    <w:p w14:paraId="1F5F9343" w14:textId="77777777" w:rsidR="004F1722" w:rsidRDefault="00000000">
      <w:pPr>
        <w:numPr>
          <w:ilvl w:val="1"/>
          <w:numId w:val="10"/>
        </w:numPr>
        <w:spacing w:after="0"/>
      </w:pPr>
      <w:r>
        <w:t>Chức năng: tìm kiếm, lọc theo danh mục, chỉnh sửa, xóa.</w:t>
      </w:r>
    </w:p>
    <w:p w14:paraId="30A13A65" w14:textId="77777777" w:rsidR="004F1722" w:rsidRDefault="00000000">
      <w:pPr>
        <w:numPr>
          <w:ilvl w:val="0"/>
          <w:numId w:val="10"/>
        </w:numPr>
        <w:spacing w:after="0"/>
      </w:pPr>
      <w:r>
        <w:rPr>
          <w:b/>
        </w:rPr>
        <w:t>Thêm/Sửa sách</w:t>
      </w:r>
    </w:p>
    <w:p w14:paraId="344A125A" w14:textId="77777777" w:rsidR="004F1722" w:rsidRDefault="00000000">
      <w:pPr>
        <w:numPr>
          <w:ilvl w:val="1"/>
          <w:numId w:val="10"/>
        </w:numPr>
        <w:spacing w:after="0"/>
      </w:pPr>
      <w:r>
        <w:t>Các trường nhập: tên sách, giá, giảm giá, tác giả, nhà xuất bản, năm xuất bản, số trang, số lượng, mô tả, hình ảnh, danh mục sách.</w:t>
      </w:r>
    </w:p>
    <w:p w14:paraId="18AEE27C" w14:textId="77777777" w:rsidR="004F1722" w:rsidRDefault="00000000">
      <w:pPr>
        <w:numPr>
          <w:ilvl w:val="1"/>
          <w:numId w:val="10"/>
        </w:numPr>
        <w:spacing w:after="240"/>
      </w:pPr>
      <w:r>
        <w:t>Chức năng: thêm mới, cập nhật thông tin sách.</w:t>
      </w:r>
    </w:p>
    <w:p w14:paraId="08337615" w14:textId="77777777" w:rsidR="004F1722" w:rsidRDefault="00000000">
      <w:pPr>
        <w:pStyle w:val="Heading3"/>
        <w:keepNext w:val="0"/>
        <w:keepLines w:val="0"/>
        <w:spacing w:before="280" w:after="80"/>
        <w:rPr>
          <w:rFonts w:ascii="Cambria" w:eastAsia="Cambria" w:hAnsi="Cambria" w:cs="Cambria"/>
          <w:color w:val="000000"/>
          <w:sz w:val="26"/>
          <w:szCs w:val="26"/>
        </w:rPr>
      </w:pPr>
      <w:bookmarkStart w:id="8" w:name="_heading=h.xw4xqyt1o80l" w:colFirst="0" w:colLast="0"/>
      <w:bookmarkEnd w:id="8"/>
      <w:r>
        <w:rPr>
          <w:rFonts w:ascii="Cambria" w:eastAsia="Cambria" w:hAnsi="Cambria" w:cs="Cambria"/>
          <w:color w:val="000000"/>
          <w:sz w:val="26"/>
          <w:szCs w:val="26"/>
        </w:rPr>
        <w:t>2.2 Quản lý người dùng</w:t>
      </w:r>
    </w:p>
    <w:p w14:paraId="3945BE99" w14:textId="77777777" w:rsidR="004F1722" w:rsidRDefault="00000000">
      <w:pPr>
        <w:pStyle w:val="Heading4"/>
        <w:keepNext w:val="0"/>
        <w:keepLines w:val="0"/>
        <w:spacing w:before="240" w:after="40"/>
        <w:rPr>
          <w:rFonts w:ascii="Cambria" w:eastAsia="Cambria" w:hAnsi="Cambria" w:cs="Cambria"/>
          <w:i w:val="0"/>
          <w:color w:val="000000"/>
        </w:rPr>
      </w:pPr>
      <w:bookmarkStart w:id="9" w:name="_heading=h.d9c58a3gm1tz" w:colFirst="0" w:colLast="0"/>
      <w:bookmarkEnd w:id="9"/>
      <w:r>
        <w:rPr>
          <w:rFonts w:ascii="Cambria" w:eastAsia="Cambria" w:hAnsi="Cambria" w:cs="Cambria"/>
          <w:i w:val="0"/>
          <w:color w:val="000000"/>
        </w:rPr>
        <w:t>Mô tả:</w:t>
      </w:r>
    </w:p>
    <w:p w14:paraId="43ADCB8C" w14:textId="77777777" w:rsidR="004F1722" w:rsidRDefault="00000000">
      <w:pPr>
        <w:numPr>
          <w:ilvl w:val="0"/>
          <w:numId w:val="1"/>
        </w:numPr>
        <w:spacing w:before="240" w:after="0"/>
      </w:pPr>
      <w:r>
        <w:rPr>
          <w:b/>
        </w:rPr>
        <w:t>Admin</w:t>
      </w:r>
      <w:r>
        <w:t xml:space="preserve"> có thể quản lý danh sách User (thêm, xóa, chỉnh sửa, xem danh sách user).</w:t>
      </w:r>
    </w:p>
    <w:p w14:paraId="7D669D23" w14:textId="77777777" w:rsidR="004F1722" w:rsidRDefault="00000000">
      <w:pPr>
        <w:numPr>
          <w:ilvl w:val="0"/>
          <w:numId w:val="1"/>
        </w:numPr>
        <w:spacing w:after="240"/>
      </w:pPr>
      <w:r>
        <w:t>User có thể cập nhật thông tin cá nhân của họ.</w:t>
      </w:r>
    </w:p>
    <w:p w14:paraId="64A73B67" w14:textId="77777777" w:rsidR="004F1722" w:rsidRDefault="00000000">
      <w:pPr>
        <w:pStyle w:val="Heading4"/>
        <w:keepNext w:val="0"/>
        <w:keepLines w:val="0"/>
        <w:spacing w:before="240" w:after="40"/>
        <w:rPr>
          <w:rFonts w:ascii="Cambria" w:eastAsia="Cambria" w:hAnsi="Cambria" w:cs="Cambria"/>
          <w:i w:val="0"/>
          <w:color w:val="000000"/>
        </w:rPr>
      </w:pPr>
      <w:bookmarkStart w:id="10" w:name="_heading=h.ry2q1hrqiuyz" w:colFirst="0" w:colLast="0"/>
      <w:bookmarkEnd w:id="10"/>
      <w:r>
        <w:rPr>
          <w:rFonts w:ascii="Cambria" w:eastAsia="Cambria" w:hAnsi="Cambria" w:cs="Cambria"/>
          <w:i w:val="0"/>
          <w:color w:val="000000"/>
        </w:rPr>
        <w:t>Màn hình quản lý người dùng:</w:t>
      </w:r>
    </w:p>
    <w:p w14:paraId="7E9EC9A3" w14:textId="77777777" w:rsidR="004F1722" w:rsidRDefault="00000000">
      <w:pPr>
        <w:numPr>
          <w:ilvl w:val="0"/>
          <w:numId w:val="7"/>
        </w:numPr>
        <w:spacing w:before="240" w:after="0"/>
      </w:pPr>
      <w:r>
        <w:rPr>
          <w:b/>
        </w:rPr>
        <w:t>Danh sách người dùng</w:t>
      </w:r>
    </w:p>
    <w:p w14:paraId="2CAA6FA5" w14:textId="77777777" w:rsidR="004F1722" w:rsidRDefault="00000000">
      <w:pPr>
        <w:numPr>
          <w:ilvl w:val="1"/>
          <w:numId w:val="7"/>
        </w:numPr>
        <w:spacing w:after="0"/>
      </w:pPr>
      <w:r>
        <w:t>Hiển thị các trường: ID, username, họ tên, email, số điện thoại, địa chỉ, giới tính, vai trò (User/Admin).</w:t>
      </w:r>
    </w:p>
    <w:p w14:paraId="2189E97B" w14:textId="77777777" w:rsidR="004F1722" w:rsidRDefault="00000000">
      <w:pPr>
        <w:numPr>
          <w:ilvl w:val="1"/>
          <w:numId w:val="7"/>
        </w:numPr>
        <w:spacing w:after="0"/>
      </w:pPr>
      <w:r>
        <w:t>Chức năng: tìm kiếm, lọc theo vai trò, chỉnh sửa, xóa người dùng.</w:t>
      </w:r>
    </w:p>
    <w:p w14:paraId="42CED3AC" w14:textId="77777777" w:rsidR="004F1722" w:rsidRDefault="00000000">
      <w:pPr>
        <w:numPr>
          <w:ilvl w:val="0"/>
          <w:numId w:val="7"/>
        </w:numPr>
        <w:spacing w:after="0"/>
      </w:pPr>
      <w:r>
        <w:rPr>
          <w:b/>
        </w:rPr>
        <w:t>Thêm/Sửa người dùng</w:t>
      </w:r>
    </w:p>
    <w:p w14:paraId="139B4BF9" w14:textId="77777777" w:rsidR="004F1722" w:rsidRDefault="00000000">
      <w:pPr>
        <w:numPr>
          <w:ilvl w:val="1"/>
          <w:numId w:val="7"/>
        </w:numPr>
        <w:spacing w:after="0"/>
      </w:pPr>
      <w:r>
        <w:t>Các trường nhập: username, mật khẩu, họ tên, email, số điện thoại, địa chỉ, giới tính, vai trò.</w:t>
      </w:r>
    </w:p>
    <w:p w14:paraId="47BE44CE" w14:textId="77777777" w:rsidR="004F1722" w:rsidRDefault="00000000">
      <w:pPr>
        <w:numPr>
          <w:ilvl w:val="1"/>
          <w:numId w:val="7"/>
        </w:numPr>
        <w:spacing w:after="240"/>
      </w:pPr>
      <w:r>
        <w:t>Chức năng: thêm mới user, cập nhật thông tin user.</w:t>
      </w:r>
    </w:p>
    <w:p w14:paraId="69627943" w14:textId="77777777" w:rsidR="004F1722" w:rsidRDefault="00000000">
      <w:pPr>
        <w:pStyle w:val="Heading3"/>
        <w:keepNext w:val="0"/>
        <w:keepLines w:val="0"/>
        <w:spacing w:before="280" w:after="80"/>
        <w:rPr>
          <w:rFonts w:ascii="Cambria" w:eastAsia="Cambria" w:hAnsi="Cambria" w:cs="Cambria"/>
          <w:color w:val="000000"/>
          <w:sz w:val="26"/>
          <w:szCs w:val="26"/>
        </w:rPr>
      </w:pPr>
      <w:bookmarkStart w:id="11" w:name="_heading=h.38jb0p2sbhxe" w:colFirst="0" w:colLast="0"/>
      <w:bookmarkEnd w:id="11"/>
      <w:r>
        <w:rPr>
          <w:rFonts w:ascii="Cambria" w:eastAsia="Cambria" w:hAnsi="Cambria" w:cs="Cambria"/>
          <w:color w:val="000000"/>
          <w:sz w:val="26"/>
          <w:szCs w:val="26"/>
        </w:rPr>
        <w:t>2.3 Bán sách, mua sách</w:t>
      </w:r>
    </w:p>
    <w:p w14:paraId="01D2E4CC" w14:textId="77777777" w:rsidR="004F1722" w:rsidRDefault="00000000">
      <w:pPr>
        <w:pStyle w:val="Heading4"/>
        <w:keepNext w:val="0"/>
        <w:keepLines w:val="0"/>
        <w:spacing w:before="240" w:after="40"/>
        <w:rPr>
          <w:rFonts w:ascii="Cambria" w:eastAsia="Cambria" w:hAnsi="Cambria" w:cs="Cambria"/>
          <w:i w:val="0"/>
          <w:color w:val="000000"/>
        </w:rPr>
      </w:pPr>
      <w:bookmarkStart w:id="12" w:name="_heading=h.bu6bmedmwdpr" w:colFirst="0" w:colLast="0"/>
      <w:bookmarkEnd w:id="12"/>
      <w:r>
        <w:rPr>
          <w:rFonts w:ascii="Cambria" w:eastAsia="Cambria" w:hAnsi="Cambria" w:cs="Cambria"/>
          <w:i w:val="0"/>
          <w:color w:val="000000"/>
        </w:rPr>
        <w:t>Mô tả:</w:t>
      </w:r>
    </w:p>
    <w:p w14:paraId="12A01757" w14:textId="77777777" w:rsidR="004F1722" w:rsidRDefault="00000000">
      <w:pPr>
        <w:numPr>
          <w:ilvl w:val="0"/>
          <w:numId w:val="9"/>
        </w:numPr>
        <w:spacing w:before="240" w:after="0"/>
      </w:pPr>
      <w:r>
        <w:rPr>
          <w:b/>
        </w:rPr>
        <w:t>Customer</w:t>
      </w:r>
      <w:r>
        <w:t xml:space="preserve"> có thể tìm kiếm, chọn sách, thêm vào giỏ hàng, thực hiện đặt hàng.</w:t>
      </w:r>
    </w:p>
    <w:p w14:paraId="22AC250C" w14:textId="77777777" w:rsidR="004F1722" w:rsidRDefault="00000000">
      <w:pPr>
        <w:numPr>
          <w:ilvl w:val="0"/>
          <w:numId w:val="9"/>
        </w:numPr>
        <w:spacing w:after="0"/>
      </w:pPr>
      <w:r>
        <w:rPr>
          <w:b/>
        </w:rPr>
        <w:t>Hệ thống</w:t>
      </w:r>
      <w:r>
        <w:t xml:space="preserve"> tự động tính tổng giá trị đơn hàng và cập nhật trạng thái đơn hàng.</w:t>
      </w:r>
    </w:p>
    <w:p w14:paraId="41160FEE" w14:textId="77777777" w:rsidR="004F1722" w:rsidRDefault="00000000">
      <w:pPr>
        <w:numPr>
          <w:ilvl w:val="0"/>
          <w:numId w:val="9"/>
        </w:numPr>
        <w:spacing w:after="240"/>
      </w:pPr>
      <w:r>
        <w:rPr>
          <w:b/>
        </w:rPr>
        <w:t>Admin/User</w:t>
      </w:r>
      <w:r>
        <w:t xml:space="preserve"> có thể xem danh sách đơn hàng và cập nhật trạng thái đơn hàng.</w:t>
      </w:r>
    </w:p>
    <w:p w14:paraId="066DFDBF" w14:textId="77777777" w:rsidR="004F1722" w:rsidRDefault="00000000">
      <w:pPr>
        <w:pStyle w:val="Heading4"/>
        <w:keepNext w:val="0"/>
        <w:keepLines w:val="0"/>
        <w:spacing w:before="240" w:after="40"/>
        <w:rPr>
          <w:rFonts w:ascii="Cambria" w:eastAsia="Cambria" w:hAnsi="Cambria" w:cs="Cambria"/>
          <w:i w:val="0"/>
          <w:color w:val="000000"/>
        </w:rPr>
      </w:pPr>
      <w:bookmarkStart w:id="13" w:name="_heading=h.1sysq9y61j9s" w:colFirst="0" w:colLast="0"/>
      <w:bookmarkEnd w:id="13"/>
      <w:r>
        <w:rPr>
          <w:rFonts w:ascii="Cambria" w:eastAsia="Cambria" w:hAnsi="Cambria" w:cs="Cambria"/>
          <w:i w:val="0"/>
          <w:color w:val="000000"/>
        </w:rPr>
        <w:lastRenderedPageBreak/>
        <w:t>Màn hình mua sách:</w:t>
      </w:r>
    </w:p>
    <w:p w14:paraId="44AC4B86" w14:textId="77777777" w:rsidR="004F1722" w:rsidRDefault="00000000">
      <w:pPr>
        <w:numPr>
          <w:ilvl w:val="0"/>
          <w:numId w:val="8"/>
        </w:numPr>
        <w:spacing w:before="240" w:after="0"/>
      </w:pPr>
      <w:r>
        <w:rPr>
          <w:b/>
        </w:rPr>
        <w:t>Danh sách sản phẩm</w:t>
      </w:r>
    </w:p>
    <w:p w14:paraId="20DA23EE" w14:textId="77777777" w:rsidR="004F1722" w:rsidRDefault="00000000">
      <w:pPr>
        <w:numPr>
          <w:ilvl w:val="1"/>
          <w:numId w:val="8"/>
        </w:numPr>
        <w:spacing w:after="0"/>
      </w:pPr>
      <w:r>
        <w:t>Hiển thị các trường: ID, tên sách, giá, giảm giá, tác giả, nhà xuất bản, năm xuất bản, số trang, số lượng tồn kho, hình ảnh.</w:t>
      </w:r>
    </w:p>
    <w:p w14:paraId="6BA1298A" w14:textId="77777777" w:rsidR="004F1722" w:rsidRDefault="00000000">
      <w:pPr>
        <w:numPr>
          <w:ilvl w:val="1"/>
          <w:numId w:val="8"/>
        </w:numPr>
        <w:spacing w:after="0"/>
      </w:pPr>
      <w:r>
        <w:t>Chức năng: tìm kiếm, lọc theo danh mục, thêm vào giỏ hàng.</w:t>
      </w:r>
    </w:p>
    <w:p w14:paraId="20C3894C" w14:textId="77777777" w:rsidR="004F1722" w:rsidRDefault="00000000">
      <w:pPr>
        <w:numPr>
          <w:ilvl w:val="0"/>
          <w:numId w:val="8"/>
        </w:numPr>
        <w:spacing w:after="0"/>
      </w:pPr>
      <w:r>
        <w:rPr>
          <w:b/>
        </w:rPr>
        <w:t>Giỏ hàng</w:t>
      </w:r>
    </w:p>
    <w:p w14:paraId="0876ED53" w14:textId="77777777" w:rsidR="004F1722" w:rsidRDefault="00000000">
      <w:pPr>
        <w:numPr>
          <w:ilvl w:val="1"/>
          <w:numId w:val="8"/>
        </w:numPr>
        <w:spacing w:after="0"/>
      </w:pPr>
      <w:r>
        <w:t>Hiển thị các trường: tên sách, số lượng, đơn giá, tổng tiền.</w:t>
      </w:r>
    </w:p>
    <w:p w14:paraId="557B2BEB" w14:textId="77777777" w:rsidR="004F1722" w:rsidRDefault="00000000">
      <w:pPr>
        <w:numPr>
          <w:ilvl w:val="1"/>
          <w:numId w:val="8"/>
        </w:numPr>
        <w:spacing w:after="0"/>
      </w:pPr>
      <w:r>
        <w:t>Chức năng: cập nhật số lượng, xóa sản phẩm khỏi giỏ hàng.</w:t>
      </w:r>
    </w:p>
    <w:p w14:paraId="7150BAFF" w14:textId="77777777" w:rsidR="004F1722" w:rsidRDefault="00000000">
      <w:pPr>
        <w:numPr>
          <w:ilvl w:val="0"/>
          <w:numId w:val="8"/>
        </w:numPr>
        <w:spacing w:after="0"/>
      </w:pPr>
      <w:r>
        <w:rPr>
          <w:b/>
        </w:rPr>
        <w:t>Đặt hàng</w:t>
      </w:r>
    </w:p>
    <w:p w14:paraId="4122C6AB" w14:textId="77777777" w:rsidR="004F1722" w:rsidRDefault="00000000">
      <w:pPr>
        <w:numPr>
          <w:ilvl w:val="1"/>
          <w:numId w:val="8"/>
        </w:numPr>
        <w:spacing w:after="0"/>
      </w:pPr>
      <w:r>
        <w:t>Hiển thị thông tin giỏ hàng.</w:t>
      </w:r>
    </w:p>
    <w:p w14:paraId="6E2C55AD" w14:textId="77777777" w:rsidR="004F1722" w:rsidRDefault="00000000">
      <w:pPr>
        <w:numPr>
          <w:ilvl w:val="1"/>
          <w:numId w:val="8"/>
        </w:numPr>
        <w:spacing w:after="0"/>
      </w:pPr>
      <w:r>
        <w:t>Các trường nhập: địa chỉ giao hàng, phương thức thanh toán.</w:t>
      </w:r>
    </w:p>
    <w:p w14:paraId="35DFB998" w14:textId="77777777" w:rsidR="004F1722" w:rsidRDefault="00000000">
      <w:pPr>
        <w:numPr>
          <w:ilvl w:val="1"/>
          <w:numId w:val="8"/>
        </w:numPr>
        <w:spacing w:after="0"/>
      </w:pPr>
      <w:r>
        <w:t>Chức năng: xác nhận đặt hàng.</w:t>
      </w:r>
    </w:p>
    <w:p w14:paraId="62DFDDD9" w14:textId="77777777" w:rsidR="004F1722" w:rsidRDefault="00000000">
      <w:pPr>
        <w:numPr>
          <w:ilvl w:val="0"/>
          <w:numId w:val="8"/>
        </w:numPr>
        <w:spacing w:after="0"/>
      </w:pPr>
      <w:r>
        <w:rPr>
          <w:b/>
        </w:rPr>
        <w:t>Quản lý đơn hàng (Admin/User)</w:t>
      </w:r>
    </w:p>
    <w:p w14:paraId="414EC1AC" w14:textId="77777777" w:rsidR="004F1722" w:rsidRDefault="00000000">
      <w:pPr>
        <w:numPr>
          <w:ilvl w:val="1"/>
          <w:numId w:val="8"/>
        </w:numPr>
        <w:spacing w:after="0"/>
      </w:pPr>
      <w:r>
        <w:t>Hiển thị các trường: ID đơn hàng, khách hàng, tổng giá trị, trạng thái đơn hàng, phương thức thanh toán, ngày đặt hàng.</w:t>
      </w:r>
    </w:p>
    <w:p w14:paraId="0568B649" w14:textId="77777777" w:rsidR="004F1722" w:rsidRDefault="00000000">
      <w:pPr>
        <w:numPr>
          <w:ilvl w:val="1"/>
          <w:numId w:val="8"/>
        </w:numPr>
        <w:spacing w:after="240"/>
      </w:pPr>
      <w:r>
        <w:t>Chức năng: cập nhật trạng thái đơn hàng.</w:t>
      </w:r>
    </w:p>
    <w:p w14:paraId="1D25B6FC" w14:textId="77777777" w:rsidR="004F1722" w:rsidRDefault="00000000">
      <w:pPr>
        <w:pStyle w:val="Heading2"/>
        <w:keepNext w:val="0"/>
        <w:keepLines w:val="0"/>
        <w:spacing w:before="360" w:after="80"/>
        <w:rPr>
          <w:rFonts w:ascii="Cambria" w:eastAsia="Cambria" w:hAnsi="Cambria" w:cs="Cambria"/>
          <w:color w:val="000000"/>
          <w:sz w:val="34"/>
          <w:szCs w:val="34"/>
        </w:rPr>
      </w:pPr>
      <w:bookmarkStart w:id="14" w:name="_heading=h.93pzudu7n7eu" w:colFirst="0" w:colLast="0"/>
      <w:bookmarkEnd w:id="14"/>
      <w:r>
        <w:rPr>
          <w:rFonts w:ascii="Cambria" w:eastAsia="Cambria" w:hAnsi="Cambria" w:cs="Cambria"/>
          <w:color w:val="000000"/>
          <w:sz w:val="34"/>
          <w:szCs w:val="34"/>
        </w:rPr>
        <w:t>3. Yêu cầu phi chức năng</w:t>
      </w:r>
    </w:p>
    <w:p w14:paraId="4AE99852" w14:textId="77777777" w:rsidR="004F1722" w:rsidRDefault="00000000">
      <w:pPr>
        <w:pStyle w:val="Heading3"/>
        <w:keepNext w:val="0"/>
        <w:keepLines w:val="0"/>
        <w:spacing w:before="280" w:after="80"/>
        <w:rPr>
          <w:rFonts w:ascii="Cambria" w:eastAsia="Cambria" w:hAnsi="Cambria" w:cs="Cambria"/>
          <w:color w:val="000000"/>
          <w:sz w:val="26"/>
          <w:szCs w:val="26"/>
        </w:rPr>
      </w:pPr>
      <w:bookmarkStart w:id="15" w:name="_heading=h.pls4dmpfayj" w:colFirst="0" w:colLast="0"/>
      <w:bookmarkEnd w:id="15"/>
      <w:r>
        <w:rPr>
          <w:rFonts w:ascii="Cambria" w:eastAsia="Cambria" w:hAnsi="Cambria" w:cs="Cambria"/>
          <w:color w:val="000000"/>
          <w:sz w:val="26"/>
          <w:szCs w:val="26"/>
        </w:rPr>
        <w:t>3.1 Giao diện</w:t>
      </w:r>
    </w:p>
    <w:p w14:paraId="7E855328" w14:textId="77777777" w:rsidR="004F1722" w:rsidRDefault="00000000">
      <w:pPr>
        <w:numPr>
          <w:ilvl w:val="0"/>
          <w:numId w:val="5"/>
        </w:numPr>
        <w:spacing w:before="240" w:after="0"/>
      </w:pPr>
      <w:r>
        <w:t>Hệ thống giao diện thân thiện, dễ sử dụng.</w:t>
      </w:r>
    </w:p>
    <w:p w14:paraId="5BD42FC6" w14:textId="77777777" w:rsidR="004F1722" w:rsidRDefault="00000000">
      <w:pPr>
        <w:numPr>
          <w:ilvl w:val="0"/>
          <w:numId w:val="5"/>
        </w:numPr>
        <w:spacing w:after="240"/>
      </w:pPr>
      <w:r>
        <w:t>Hỗ trợ truy cập trên nhiều thiết bị (desktop, mobile, tablet).</w:t>
      </w:r>
    </w:p>
    <w:p w14:paraId="76399DB6" w14:textId="77777777" w:rsidR="004F1722" w:rsidRDefault="00000000">
      <w:pPr>
        <w:pStyle w:val="Heading3"/>
        <w:keepNext w:val="0"/>
        <w:keepLines w:val="0"/>
        <w:spacing w:before="280" w:after="80"/>
        <w:rPr>
          <w:rFonts w:ascii="Cambria" w:eastAsia="Cambria" w:hAnsi="Cambria" w:cs="Cambria"/>
          <w:color w:val="000000"/>
          <w:sz w:val="26"/>
          <w:szCs w:val="26"/>
        </w:rPr>
      </w:pPr>
      <w:bookmarkStart w:id="16" w:name="_heading=h.jeoheuig7rlh" w:colFirst="0" w:colLast="0"/>
      <w:bookmarkEnd w:id="16"/>
      <w:r>
        <w:rPr>
          <w:rFonts w:ascii="Cambria" w:eastAsia="Cambria" w:hAnsi="Cambria" w:cs="Cambria"/>
          <w:color w:val="000000"/>
          <w:sz w:val="26"/>
          <w:szCs w:val="26"/>
        </w:rPr>
        <w:t>3.2 Bảo mật</w:t>
      </w:r>
    </w:p>
    <w:p w14:paraId="1B6446B5" w14:textId="77777777" w:rsidR="004F1722" w:rsidRDefault="00000000">
      <w:pPr>
        <w:numPr>
          <w:ilvl w:val="0"/>
          <w:numId w:val="4"/>
        </w:numPr>
        <w:spacing w:before="240" w:after="0"/>
      </w:pPr>
      <w:r>
        <w:t>Mật khẩu người dùng phải được mã hóa.</w:t>
      </w:r>
    </w:p>
    <w:p w14:paraId="70F93D55" w14:textId="77777777" w:rsidR="004F1722" w:rsidRDefault="00000000">
      <w:pPr>
        <w:numPr>
          <w:ilvl w:val="0"/>
          <w:numId w:val="4"/>
        </w:numPr>
        <w:spacing w:after="0"/>
      </w:pPr>
      <w:r>
        <w:t>User chỉ xem được dữ liệu cá nhân.</w:t>
      </w:r>
    </w:p>
    <w:p w14:paraId="24B2CCD5" w14:textId="77777777" w:rsidR="004F1722" w:rsidRDefault="00000000">
      <w:pPr>
        <w:numPr>
          <w:ilvl w:val="0"/>
          <w:numId w:val="4"/>
        </w:numPr>
        <w:spacing w:after="240"/>
      </w:pPr>
      <w:r>
        <w:t>Admin có quyền xem và quản lý toàn bộ hệ thông.</w:t>
      </w:r>
    </w:p>
    <w:p w14:paraId="7A68D108" w14:textId="77777777" w:rsidR="004F1722" w:rsidRDefault="00000000">
      <w:pPr>
        <w:pStyle w:val="Heading3"/>
        <w:keepNext w:val="0"/>
        <w:keepLines w:val="0"/>
        <w:spacing w:before="280" w:after="80"/>
        <w:rPr>
          <w:rFonts w:ascii="Cambria" w:eastAsia="Cambria" w:hAnsi="Cambria" w:cs="Cambria"/>
          <w:color w:val="000000"/>
          <w:sz w:val="26"/>
          <w:szCs w:val="26"/>
        </w:rPr>
      </w:pPr>
      <w:bookmarkStart w:id="17" w:name="_heading=h.i89ue3pw9ntw" w:colFirst="0" w:colLast="0"/>
      <w:bookmarkEnd w:id="17"/>
      <w:r>
        <w:rPr>
          <w:rFonts w:ascii="Cambria" w:eastAsia="Cambria" w:hAnsi="Cambria" w:cs="Cambria"/>
          <w:color w:val="000000"/>
          <w:sz w:val="26"/>
          <w:szCs w:val="26"/>
        </w:rPr>
        <w:t>3.3 Hiệu năng</w:t>
      </w:r>
    </w:p>
    <w:p w14:paraId="22280EF4" w14:textId="77777777" w:rsidR="004F1722" w:rsidRDefault="00000000">
      <w:pPr>
        <w:numPr>
          <w:ilvl w:val="0"/>
          <w:numId w:val="6"/>
        </w:numPr>
        <w:spacing w:before="240" w:after="0"/>
      </w:pPr>
      <w:r>
        <w:t>Hệ thống phải xử lý nhanh khi tác vụ truy vấn dữ liệu.</w:t>
      </w:r>
    </w:p>
    <w:p w14:paraId="75D2619B" w14:textId="77777777" w:rsidR="004F1722" w:rsidRDefault="00000000">
      <w:pPr>
        <w:numPr>
          <w:ilvl w:val="0"/>
          <w:numId w:val="6"/>
        </w:numPr>
        <w:spacing w:after="240"/>
      </w:pPr>
      <w:r>
        <w:t>Hỗ trợ nhiều người dùng truy cập đồng thời.</w:t>
      </w:r>
    </w:p>
    <w:p w14:paraId="22F775A4" w14:textId="77777777" w:rsidR="004F1722" w:rsidRDefault="00000000">
      <w:pPr>
        <w:pStyle w:val="Heading2"/>
        <w:keepNext w:val="0"/>
        <w:keepLines w:val="0"/>
        <w:spacing w:before="360" w:after="80"/>
        <w:rPr>
          <w:rFonts w:ascii="Cambria" w:eastAsia="Cambria" w:hAnsi="Cambria" w:cs="Cambria"/>
          <w:color w:val="000000"/>
          <w:sz w:val="34"/>
          <w:szCs w:val="34"/>
        </w:rPr>
      </w:pPr>
      <w:bookmarkStart w:id="18" w:name="_heading=h.m5fbvoeoblzm" w:colFirst="0" w:colLast="0"/>
      <w:bookmarkEnd w:id="18"/>
      <w:r>
        <w:rPr>
          <w:rFonts w:ascii="Cambria" w:eastAsia="Cambria" w:hAnsi="Cambria" w:cs="Cambria"/>
          <w:color w:val="000000"/>
          <w:sz w:val="34"/>
          <w:szCs w:val="34"/>
        </w:rPr>
        <w:t>4. Kết luận</w:t>
      </w:r>
    </w:p>
    <w:p w14:paraId="0A68D1A6" w14:textId="77777777" w:rsidR="004F1722" w:rsidRDefault="00000000">
      <w:pPr>
        <w:spacing w:before="240" w:after="240"/>
      </w:pPr>
      <w:r>
        <w:t>Tài liệu này đề cập các yêu cầu cơ bản của hệ thống shop bán sách. Trong quá trình phát triển, những yêu cầu có thể được chính sửa hoặc bổ sung tùy theo nhu cầu thực tế.</w:t>
      </w:r>
    </w:p>
    <w:p w14:paraId="723F8234" w14:textId="77777777" w:rsidR="004F1722" w:rsidRDefault="004F1722">
      <w:pPr>
        <w:spacing w:before="240" w:after="240"/>
      </w:pPr>
    </w:p>
    <w:p w14:paraId="0972E7E0" w14:textId="77777777" w:rsidR="004F1722" w:rsidRDefault="004F1722">
      <w:pPr>
        <w:spacing w:before="240" w:after="240"/>
      </w:pPr>
    </w:p>
    <w:p w14:paraId="18362DE8" w14:textId="77777777" w:rsidR="004F1722" w:rsidRDefault="004F1722">
      <w:pPr>
        <w:spacing w:before="240" w:after="240"/>
      </w:pPr>
    </w:p>
    <w:p w14:paraId="718BD33A" w14:textId="77777777" w:rsidR="004F1722" w:rsidRDefault="004F1722"/>
    <w:sectPr w:rsidR="004F172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A1F8F"/>
    <w:multiLevelType w:val="multilevel"/>
    <w:tmpl w:val="AE4C170A"/>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933565"/>
    <w:multiLevelType w:val="multilevel"/>
    <w:tmpl w:val="4A9240E2"/>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6D3A66"/>
    <w:multiLevelType w:val="multilevel"/>
    <w:tmpl w:val="313E9E6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C37DD0"/>
    <w:multiLevelType w:val="multilevel"/>
    <w:tmpl w:val="AF2A8CBE"/>
    <w:lvl w:ilvl="0">
      <w:start w:val="1"/>
      <w:numFmt w:val="decimal"/>
      <w:pStyle w:val="ListNumber3"/>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D2C45E8"/>
    <w:multiLevelType w:val="multilevel"/>
    <w:tmpl w:val="15F6EFAE"/>
    <w:lvl w:ilvl="0">
      <w:start w:val="1"/>
      <w:numFmt w:val="bullet"/>
      <w:pStyle w:val="ListNumber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DA0BD9"/>
    <w:multiLevelType w:val="multilevel"/>
    <w:tmpl w:val="4FB2D71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07B1D6F"/>
    <w:multiLevelType w:val="multilevel"/>
    <w:tmpl w:val="CD1A0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660A48"/>
    <w:multiLevelType w:val="multilevel"/>
    <w:tmpl w:val="57C6A4E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8007C15"/>
    <w:multiLevelType w:val="multilevel"/>
    <w:tmpl w:val="0478AEF0"/>
    <w:lvl w:ilvl="0">
      <w:start w:val="1"/>
      <w:numFmt w:val="bullet"/>
      <w:pStyle w:val="ListNumbe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98792B"/>
    <w:multiLevelType w:val="multilevel"/>
    <w:tmpl w:val="9432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8022119">
    <w:abstractNumId w:val="0"/>
  </w:num>
  <w:num w:numId="2" w16cid:durableId="1671330062">
    <w:abstractNumId w:val="1"/>
  </w:num>
  <w:num w:numId="3" w16cid:durableId="1286502361">
    <w:abstractNumId w:val="2"/>
  </w:num>
  <w:num w:numId="4" w16cid:durableId="908223313">
    <w:abstractNumId w:val="6"/>
  </w:num>
  <w:num w:numId="5" w16cid:durableId="1404639457">
    <w:abstractNumId w:val="8"/>
  </w:num>
  <w:num w:numId="6" w16cid:durableId="742947655">
    <w:abstractNumId w:val="4"/>
  </w:num>
  <w:num w:numId="7" w16cid:durableId="1827546115">
    <w:abstractNumId w:val="3"/>
  </w:num>
  <w:num w:numId="8" w16cid:durableId="1378434102">
    <w:abstractNumId w:val="7"/>
  </w:num>
  <w:num w:numId="9" w16cid:durableId="1963655546">
    <w:abstractNumId w:val="9"/>
  </w:num>
  <w:num w:numId="10" w16cid:durableId="20008402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722"/>
    <w:rsid w:val="004F1722"/>
    <w:rsid w:val="009A4C87"/>
    <w:rsid w:val="00EA24DF"/>
    <w:rsid w:val="00F50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6077"/>
  <w15:docId w15:val="{78318B69-6C6A-42BC-93A1-898B0EC7F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ga6pySNbse5CJimQLzIYDEDWPQ==">CgMxLjAyDmguN3BjeTJtN2FzZ3p1Mg5oLnN1MW50OHRpczY3bDIOaC44MnBna2htY3k4ZXAyDmguemk4NmxnbThxeGx5Mg5oLmFxMW9uMHhzZHd5NjIOaC5zbnR3MWN4bjM3bzkyDmgubTI3NjNuZGV6ZHk0Mg5oLmk4Y2NmamZqMmJhcjIOaC54dzR4cXl0MW84MGwyDmguZDljNThhM2dtMXR6Mg5oLnJ5MnExaHJxaXV5ejIOaC4zOGpiMHAyc2JoeGUyDmguYnU2Ym1lZG13ZHByMg5oLjFzeXNxOXk2MWo5czIOaC45M3B6dWR1N243ZXUyDWgucGxzNGRtcGZheWoyDmguamVvaGV1aWc3cmxoMg5oLmk4OXVlM3B3OW50dzIOaC5tNWZidm9lb2Jsem04AHIhMV81T0JKbXl6R0xIaF9LcHJZd1dVY19aR0gyem82V0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Tuan S. Phan</cp:lastModifiedBy>
  <cp:revision>3</cp:revision>
  <dcterms:created xsi:type="dcterms:W3CDTF">2013-12-23T23:15:00Z</dcterms:created>
  <dcterms:modified xsi:type="dcterms:W3CDTF">2025-02-21T06:21:00Z</dcterms:modified>
</cp:coreProperties>
</file>